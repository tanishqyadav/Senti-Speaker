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photo hello myself Tanishq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